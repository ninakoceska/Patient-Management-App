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60" w:rsidRDefault="00E06A60"/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:rsidTr="00E06A60">
        <w:trPr>
          <w:trHeight w:val="1304"/>
        </w:trPr>
        <w:tc>
          <w:tcPr>
            <w:tcW w:w="9360" w:type="dxa"/>
          </w:tcPr>
          <w:p w:rsidR="004041DD" w:rsidRDefault="004041DD" w:rsidP="004041DD">
            <w:pPr>
              <w:pStyle w:val="ContactInfo"/>
              <w:jc w:val="center"/>
              <w:rPr>
                <w:sz w:val="24"/>
                <w:szCs w:val="24"/>
                <w:lang w:val="mk-MK"/>
              </w:rPr>
            </w:pPr>
            <w:r>
              <w:rPr>
                <w:noProof/>
              </w:rPr>
              <w:drawing>
                <wp:inline distT="0" distB="0" distL="0" distR="0" wp14:anchorId="2580B6FA" wp14:editId="55F84DFD">
                  <wp:extent cx="4395629" cy="10740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629" cy="107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809" w:rsidRDefault="00CB0809" w:rsidP="004041DD">
            <w:pPr>
              <w:pStyle w:val="ContactInfo"/>
            </w:pPr>
          </w:p>
        </w:tc>
      </w:tr>
    </w:tbl>
    <w:p w:rsidR="000F7122" w:rsidRDefault="004041DD" w:rsidP="000F7122">
      <w:pPr>
        <w:pStyle w:val="Signature"/>
      </w:pPr>
      <w:bookmarkStart w:id="0" w:name="_GoBack"/>
      <w:bookmarkEnd w:id="0"/>
      <w:r w:rsidRPr="004041DD">
        <w:t>&lt;&lt;</w:t>
      </w:r>
      <w:proofErr w:type="spellStart"/>
      <w:r w:rsidRPr="004041DD">
        <w:t>ServiceTable</w:t>
      </w:r>
      <w:proofErr w:type="spellEnd"/>
      <w:r w:rsidRPr="004041DD">
        <w:t>&gt;&gt;</w:t>
      </w:r>
    </w:p>
    <w:p w:rsidR="004041DD" w:rsidRDefault="004041DD" w:rsidP="004041DD">
      <w:r>
        <w:t>&lt;&lt;</w:t>
      </w:r>
      <w:proofErr w:type="spellStart"/>
      <w:r>
        <w:t>TotalPrice</w:t>
      </w:r>
      <w:proofErr w:type="spellEnd"/>
      <w:r>
        <w:t>&gt;&gt;</w:t>
      </w:r>
    </w:p>
    <w:p w:rsidR="002A2960" w:rsidRDefault="002A2960" w:rsidP="004041DD"/>
    <w:p w:rsidR="002A2960" w:rsidRPr="004041DD" w:rsidRDefault="002A2960" w:rsidP="002A2960">
      <w:pPr>
        <w:pStyle w:val="ContactInfo"/>
        <w:rPr>
          <w:sz w:val="24"/>
          <w:szCs w:val="24"/>
        </w:rPr>
      </w:pPr>
      <w:r w:rsidRPr="004041DD">
        <w:rPr>
          <w:sz w:val="24"/>
          <w:szCs w:val="24"/>
          <w:lang w:val="mk-MK"/>
        </w:rPr>
        <w:t>Анкарска 21, Скопје</w:t>
      </w:r>
    </w:p>
    <w:p w:rsidR="002A2960" w:rsidRPr="004041DD" w:rsidRDefault="002A2960" w:rsidP="002A2960">
      <w:pPr>
        <w:pStyle w:val="ContactInfo"/>
        <w:rPr>
          <w:sz w:val="24"/>
          <w:szCs w:val="24"/>
        </w:rPr>
      </w:pPr>
      <w:r w:rsidRPr="004041DD">
        <w:rPr>
          <w:sz w:val="24"/>
          <w:szCs w:val="24"/>
          <w:lang w:val="mk-MK"/>
        </w:rPr>
        <w:t>+389 77840982</w:t>
      </w:r>
    </w:p>
    <w:p w:rsidR="002A2960" w:rsidRPr="004041DD" w:rsidRDefault="002A2960" w:rsidP="002A2960">
      <w:pPr>
        <w:jc w:val="right"/>
      </w:pPr>
      <w:r w:rsidRPr="004041DD">
        <w:rPr>
          <w:szCs w:val="24"/>
        </w:rPr>
        <w:t>dzambazovskia@gmail.com</w:t>
      </w:r>
    </w:p>
    <w:sectPr w:rsidR="002A2960" w:rsidRPr="004041DD" w:rsidSect="003068CE">
      <w:head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059" w:rsidRDefault="00830059">
      <w:pPr>
        <w:spacing w:after="0" w:line="240" w:lineRule="auto"/>
      </w:pPr>
      <w:r>
        <w:separator/>
      </w:r>
    </w:p>
    <w:p w:rsidR="00830059" w:rsidRDefault="00830059"/>
  </w:endnote>
  <w:endnote w:type="continuationSeparator" w:id="0">
    <w:p w:rsidR="00830059" w:rsidRDefault="00830059">
      <w:pPr>
        <w:spacing w:after="0" w:line="240" w:lineRule="auto"/>
      </w:pPr>
      <w:r>
        <w:continuationSeparator/>
      </w:r>
    </w:p>
    <w:p w:rsidR="00830059" w:rsidRDefault="00830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059" w:rsidRDefault="00830059">
      <w:pPr>
        <w:spacing w:after="0" w:line="240" w:lineRule="auto"/>
      </w:pPr>
      <w:r>
        <w:separator/>
      </w:r>
    </w:p>
    <w:p w:rsidR="00830059" w:rsidRDefault="00830059"/>
  </w:footnote>
  <w:footnote w:type="continuationSeparator" w:id="0">
    <w:p w:rsidR="00830059" w:rsidRDefault="00830059">
      <w:pPr>
        <w:spacing w:after="0" w:line="240" w:lineRule="auto"/>
      </w:pPr>
      <w:r>
        <w:continuationSeparator/>
      </w:r>
    </w:p>
    <w:p w:rsidR="00830059" w:rsidRDefault="008300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43F42A" wp14:editId="01903D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B99BBA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145158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145158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145158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f3f3eb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f3f3eb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145158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819c9c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149FDF2" wp14:editId="74F7762D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D3D8148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3f3eb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19c9c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3f3eb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19c9c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145158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DD"/>
    <w:rsid w:val="000115CE"/>
    <w:rsid w:val="000828F4"/>
    <w:rsid w:val="000F51EC"/>
    <w:rsid w:val="000F7122"/>
    <w:rsid w:val="00107C8E"/>
    <w:rsid w:val="001B4EEF"/>
    <w:rsid w:val="001B689C"/>
    <w:rsid w:val="00200635"/>
    <w:rsid w:val="00254E0D"/>
    <w:rsid w:val="002A0A1B"/>
    <w:rsid w:val="002A2960"/>
    <w:rsid w:val="002D262B"/>
    <w:rsid w:val="003068CE"/>
    <w:rsid w:val="0038000D"/>
    <w:rsid w:val="00385ACF"/>
    <w:rsid w:val="004041DD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D70F7"/>
    <w:rsid w:val="00830059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63133"/>
    <w:rsid w:val="00BC0F0A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E06A6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D80C8"/>
  <w15:chartTrackingRefBased/>
  <w15:docId w15:val="{76B25619-A148-4F2B-9E53-C0D1B692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5955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8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3C4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3C4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82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82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95955A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95955A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95955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145158" w:themeColor="accent1" w:frame="1"/>
        <w:left w:val="single" w:sz="2" w:space="10" w:color="145158" w:themeColor="accent1" w:frame="1"/>
        <w:bottom w:val="single" w:sz="2" w:space="10" w:color="145158" w:themeColor="accent1" w:frame="1"/>
        <w:right w:val="single" w:sz="2" w:space="10" w:color="145158" w:themeColor="accent1" w:frame="1"/>
      </w:pBdr>
      <w:ind w:left="1152" w:right="1152"/>
    </w:pPr>
    <w:rPr>
      <w:rFonts w:eastAsiaTheme="minorEastAsia"/>
      <w:i/>
      <w:iCs/>
      <w:color w:val="0F3C4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EAF0" w:themeFill="accent1" w:themeFillTint="33"/>
    </w:tcPr>
    <w:tblStylePr w:type="firstRow">
      <w:rPr>
        <w:b/>
        <w:bCs/>
      </w:rPr>
      <w:tblPr/>
      <w:tcPr>
        <w:shd w:val="clear" w:color="auto" w:fill="7BD6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D6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3C4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3C41" w:themeFill="accent1" w:themeFillShade="BF"/>
      </w:tcPr>
    </w:tblStylePr>
    <w:tblStylePr w:type="band1Vert">
      <w:tblPr/>
      <w:tcPr>
        <w:shd w:val="clear" w:color="auto" w:fill="5BCCDA" w:themeFill="accent1" w:themeFillTint="7F"/>
      </w:tcPr>
    </w:tblStylePr>
    <w:tblStylePr w:type="band1Horz">
      <w:tblPr/>
      <w:tcPr>
        <w:shd w:val="clear" w:color="auto" w:fill="5BCC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A" w:themeFill="accent2" w:themeFillTint="33"/>
    </w:tcPr>
    <w:tblStylePr w:type="firstRow">
      <w:rPr>
        <w:b/>
        <w:bCs/>
      </w:rPr>
      <w:tblPr/>
      <w:tcPr>
        <w:shd w:val="clear" w:color="auto" w:fill="FAFA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A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6C6A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6C6A0" w:themeFill="accent2" w:themeFillShade="BF"/>
      </w:tcPr>
    </w:tblStylePr>
    <w:tblStylePr w:type="band1Vert">
      <w:tblPr/>
      <w:tcPr>
        <w:shd w:val="clear" w:color="auto" w:fill="F9F9F5" w:themeFill="accent2" w:themeFillTint="7F"/>
      </w:tcPr>
    </w:tblStylePr>
    <w:tblStylePr w:type="band1Horz">
      <w:tblPr/>
      <w:tcPr>
        <w:shd w:val="clear" w:color="auto" w:fill="F9F9F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EB" w:themeFill="accent3" w:themeFillTint="33"/>
    </w:tcPr>
    <w:tblStylePr w:type="firstRow">
      <w:rPr>
        <w:b/>
        <w:bCs/>
      </w:rPr>
      <w:tblPr/>
      <w:tcPr>
        <w:shd w:val="clear" w:color="auto" w:fill="CCD7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7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E777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E7777" w:themeFill="accent3" w:themeFillShade="BF"/>
      </w:tcPr>
    </w:tblStylePr>
    <w:tblStylePr w:type="band1Vert">
      <w:tblPr/>
      <w:tcPr>
        <w:shd w:val="clear" w:color="auto" w:fill="C0CDCD" w:themeFill="accent3" w:themeFillTint="7F"/>
      </w:tcPr>
    </w:tblStylePr>
    <w:tblStylePr w:type="band1Horz">
      <w:tblPr/>
      <w:tcPr>
        <w:shd w:val="clear" w:color="auto" w:fill="C0CDC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CFAF" w:themeFill="accent2" w:themeFillShade="CC"/>
      </w:tcPr>
    </w:tblStylePr>
    <w:tblStylePr w:type="lastRow">
      <w:rPr>
        <w:b/>
        <w:bCs/>
        <w:color w:val="CFCF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CFAF" w:themeFill="accent2" w:themeFillShade="CC"/>
      </w:tcPr>
    </w:tblStylePr>
    <w:tblStylePr w:type="lastRow">
      <w:rPr>
        <w:b/>
        <w:bCs/>
        <w:color w:val="CFCF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E6EC" w:themeFill="accent1" w:themeFillTint="3F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CFAF" w:themeFill="accent2" w:themeFillShade="CC"/>
      </w:tcPr>
    </w:tblStylePr>
    <w:tblStylePr w:type="lastRow">
      <w:rPr>
        <w:b/>
        <w:bCs/>
        <w:color w:val="CFCFA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A" w:themeFill="accent2" w:themeFillTint="3F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6" w:themeFill="accent3" w:themeFillTint="3F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7F7F" w:themeFill="accent3" w:themeFillShade="CC"/>
      </w:tcPr>
    </w:tblStylePr>
    <w:tblStylePr w:type="lastRow">
      <w:rPr>
        <w:b/>
        <w:bCs/>
        <w:color w:val="647F7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F3E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F3E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F3EB" w:themeColor="accent2"/>
        <w:left w:val="single" w:sz="4" w:space="0" w:color="145158" w:themeColor="accent1"/>
        <w:bottom w:val="single" w:sz="4" w:space="0" w:color="145158" w:themeColor="accent1"/>
        <w:right w:val="single" w:sz="4" w:space="0" w:color="14515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F3E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03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034" w:themeColor="accent1" w:themeShade="99"/>
          <w:insideV w:val="nil"/>
        </w:tcBorders>
        <w:shd w:val="clear" w:color="auto" w:fill="0C303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034" w:themeFill="accent1" w:themeFillShade="99"/>
      </w:tcPr>
    </w:tblStylePr>
    <w:tblStylePr w:type="band1Vert">
      <w:tblPr/>
      <w:tcPr>
        <w:shd w:val="clear" w:color="auto" w:fill="7BD6E1" w:themeFill="accent1" w:themeFillTint="66"/>
      </w:tcPr>
    </w:tblStylePr>
    <w:tblStylePr w:type="band1Horz">
      <w:tblPr/>
      <w:tcPr>
        <w:shd w:val="clear" w:color="auto" w:fill="5BCC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F3EB" w:themeColor="accent2"/>
        <w:left w:val="single" w:sz="4" w:space="0" w:color="F3F3EB" w:themeColor="accent2"/>
        <w:bottom w:val="single" w:sz="4" w:space="0" w:color="F3F3EB" w:themeColor="accent2"/>
        <w:right w:val="single" w:sz="4" w:space="0" w:color="F3F3E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F3E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AB7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AB73" w:themeColor="accent2" w:themeShade="99"/>
          <w:insideV w:val="nil"/>
        </w:tcBorders>
        <w:shd w:val="clear" w:color="auto" w:fill="ABAB7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AB73" w:themeFill="accent2" w:themeFillShade="99"/>
      </w:tcPr>
    </w:tblStylePr>
    <w:tblStylePr w:type="band1Vert">
      <w:tblPr/>
      <w:tcPr>
        <w:shd w:val="clear" w:color="auto" w:fill="FAFAF6" w:themeFill="accent2" w:themeFillTint="66"/>
      </w:tcPr>
    </w:tblStylePr>
    <w:tblStylePr w:type="band1Horz">
      <w:tblPr/>
      <w:tcPr>
        <w:shd w:val="clear" w:color="auto" w:fill="F9F9F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819C9C" w:themeColor="accent3"/>
        <w:bottom w:val="single" w:sz="4" w:space="0" w:color="819C9C" w:themeColor="accent3"/>
        <w:right w:val="single" w:sz="4" w:space="0" w:color="819C9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5F5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5F5F" w:themeColor="accent3" w:themeShade="99"/>
          <w:insideV w:val="nil"/>
        </w:tcBorders>
        <w:shd w:val="clear" w:color="auto" w:fill="4B5F5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5F5F" w:themeFill="accent3" w:themeFillShade="99"/>
      </w:tcPr>
    </w:tblStylePr>
    <w:tblStylePr w:type="band1Vert">
      <w:tblPr/>
      <w:tcPr>
        <w:shd w:val="clear" w:color="auto" w:fill="CCD7D7" w:themeFill="accent3" w:themeFillTint="66"/>
      </w:tcPr>
    </w:tblStylePr>
    <w:tblStylePr w:type="band1Horz">
      <w:tblPr/>
      <w:tcPr>
        <w:shd w:val="clear" w:color="auto" w:fill="C0CD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9C9C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9C9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15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82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3C4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3C4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C4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C4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F3E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945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C6A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C6A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A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A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9C9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4F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777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77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7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77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95955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BD6E1" w:themeColor="accent1" w:themeTint="66"/>
        <w:left w:val="single" w:sz="4" w:space="0" w:color="7BD6E1" w:themeColor="accent1" w:themeTint="66"/>
        <w:bottom w:val="single" w:sz="4" w:space="0" w:color="7BD6E1" w:themeColor="accent1" w:themeTint="66"/>
        <w:right w:val="single" w:sz="4" w:space="0" w:color="7BD6E1" w:themeColor="accent1" w:themeTint="66"/>
        <w:insideH w:val="single" w:sz="4" w:space="0" w:color="7BD6E1" w:themeColor="accent1" w:themeTint="66"/>
        <w:insideV w:val="single" w:sz="4" w:space="0" w:color="7BD6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AC2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AC2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FAF6" w:themeColor="accent2" w:themeTint="66"/>
        <w:left w:val="single" w:sz="4" w:space="0" w:color="FAFAF6" w:themeColor="accent2" w:themeTint="66"/>
        <w:bottom w:val="single" w:sz="4" w:space="0" w:color="FAFAF6" w:themeColor="accent2" w:themeTint="66"/>
        <w:right w:val="single" w:sz="4" w:space="0" w:color="FAFAF6" w:themeColor="accent2" w:themeTint="66"/>
        <w:insideH w:val="single" w:sz="4" w:space="0" w:color="FAFAF6" w:themeColor="accent2" w:themeTint="66"/>
        <w:insideV w:val="single" w:sz="4" w:space="0" w:color="FAFA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CD7D7" w:themeColor="accent3" w:themeTint="66"/>
        <w:left w:val="single" w:sz="4" w:space="0" w:color="CCD7D7" w:themeColor="accent3" w:themeTint="66"/>
        <w:bottom w:val="single" w:sz="4" w:space="0" w:color="CCD7D7" w:themeColor="accent3" w:themeTint="66"/>
        <w:right w:val="single" w:sz="4" w:space="0" w:color="CCD7D7" w:themeColor="accent3" w:themeTint="66"/>
        <w:insideH w:val="single" w:sz="4" w:space="0" w:color="CCD7D7" w:themeColor="accent3" w:themeTint="66"/>
        <w:insideV w:val="single" w:sz="4" w:space="0" w:color="CCD7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3AC2D2" w:themeColor="accent1" w:themeTint="99"/>
        <w:bottom w:val="single" w:sz="2" w:space="0" w:color="3AC2D2" w:themeColor="accent1" w:themeTint="99"/>
        <w:insideH w:val="single" w:sz="2" w:space="0" w:color="3AC2D2" w:themeColor="accent1" w:themeTint="99"/>
        <w:insideV w:val="single" w:sz="2" w:space="0" w:color="3AC2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AC2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AC2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7F7F2" w:themeColor="accent2" w:themeTint="99"/>
        <w:bottom w:val="single" w:sz="2" w:space="0" w:color="F7F7F2" w:themeColor="accent2" w:themeTint="99"/>
        <w:insideH w:val="single" w:sz="2" w:space="0" w:color="F7F7F2" w:themeColor="accent2" w:themeTint="99"/>
        <w:insideV w:val="single" w:sz="2" w:space="0" w:color="F7F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3C3C3" w:themeColor="accent3" w:themeTint="99"/>
        <w:bottom w:val="single" w:sz="2" w:space="0" w:color="B3C3C3" w:themeColor="accent3" w:themeTint="99"/>
        <w:insideH w:val="single" w:sz="2" w:space="0" w:color="B3C3C3" w:themeColor="accent3" w:themeTint="99"/>
        <w:insideV w:val="single" w:sz="2" w:space="0" w:color="B3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C3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C3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AC2D2" w:themeColor="accent1" w:themeTint="99"/>
        <w:left w:val="single" w:sz="4" w:space="0" w:color="3AC2D2" w:themeColor="accent1" w:themeTint="99"/>
        <w:bottom w:val="single" w:sz="4" w:space="0" w:color="3AC2D2" w:themeColor="accent1" w:themeTint="99"/>
        <w:right w:val="single" w:sz="4" w:space="0" w:color="3AC2D2" w:themeColor="accent1" w:themeTint="99"/>
        <w:insideH w:val="single" w:sz="4" w:space="0" w:color="3AC2D2" w:themeColor="accent1" w:themeTint="99"/>
        <w:insideV w:val="single" w:sz="4" w:space="0" w:color="3AC2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  <w:tblStylePr w:type="neCell">
      <w:tblPr/>
      <w:tcPr>
        <w:tcBorders>
          <w:bottom w:val="single" w:sz="4" w:space="0" w:color="3AC2D2" w:themeColor="accent1" w:themeTint="99"/>
        </w:tcBorders>
      </w:tcPr>
    </w:tblStylePr>
    <w:tblStylePr w:type="nwCell">
      <w:tblPr/>
      <w:tcPr>
        <w:tcBorders>
          <w:bottom w:val="single" w:sz="4" w:space="0" w:color="3AC2D2" w:themeColor="accent1" w:themeTint="99"/>
        </w:tcBorders>
      </w:tcPr>
    </w:tblStylePr>
    <w:tblStylePr w:type="seCell">
      <w:tblPr/>
      <w:tcPr>
        <w:tcBorders>
          <w:top w:val="single" w:sz="4" w:space="0" w:color="3AC2D2" w:themeColor="accent1" w:themeTint="99"/>
        </w:tcBorders>
      </w:tcPr>
    </w:tblStylePr>
    <w:tblStylePr w:type="swCell">
      <w:tblPr/>
      <w:tcPr>
        <w:tcBorders>
          <w:top w:val="single" w:sz="4" w:space="0" w:color="3AC2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7F7F2" w:themeColor="accent2" w:themeTint="99"/>
        <w:left w:val="single" w:sz="4" w:space="0" w:color="F7F7F2" w:themeColor="accent2" w:themeTint="99"/>
        <w:bottom w:val="single" w:sz="4" w:space="0" w:color="F7F7F2" w:themeColor="accent2" w:themeTint="99"/>
        <w:right w:val="single" w:sz="4" w:space="0" w:color="F7F7F2" w:themeColor="accent2" w:themeTint="99"/>
        <w:insideH w:val="single" w:sz="4" w:space="0" w:color="F7F7F2" w:themeColor="accent2" w:themeTint="99"/>
        <w:insideV w:val="single" w:sz="4" w:space="0" w:color="F7F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  <w:tblStylePr w:type="neCell">
      <w:tblPr/>
      <w:tcPr>
        <w:tcBorders>
          <w:bottom w:val="single" w:sz="4" w:space="0" w:color="F7F7F2" w:themeColor="accent2" w:themeTint="99"/>
        </w:tcBorders>
      </w:tcPr>
    </w:tblStylePr>
    <w:tblStylePr w:type="nwCell">
      <w:tblPr/>
      <w:tcPr>
        <w:tcBorders>
          <w:bottom w:val="single" w:sz="4" w:space="0" w:color="F7F7F2" w:themeColor="accent2" w:themeTint="99"/>
        </w:tcBorders>
      </w:tcPr>
    </w:tblStylePr>
    <w:tblStylePr w:type="seCell">
      <w:tblPr/>
      <w:tcPr>
        <w:tcBorders>
          <w:top w:val="single" w:sz="4" w:space="0" w:color="F7F7F2" w:themeColor="accent2" w:themeTint="99"/>
        </w:tcBorders>
      </w:tcPr>
    </w:tblStylePr>
    <w:tblStylePr w:type="swCell">
      <w:tblPr/>
      <w:tcPr>
        <w:tcBorders>
          <w:top w:val="single" w:sz="4" w:space="0" w:color="F7F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C3C3" w:themeColor="accent3" w:themeTint="99"/>
        <w:left w:val="single" w:sz="4" w:space="0" w:color="B3C3C3" w:themeColor="accent3" w:themeTint="99"/>
        <w:bottom w:val="single" w:sz="4" w:space="0" w:color="B3C3C3" w:themeColor="accent3" w:themeTint="99"/>
        <w:right w:val="single" w:sz="4" w:space="0" w:color="B3C3C3" w:themeColor="accent3" w:themeTint="99"/>
        <w:insideH w:val="single" w:sz="4" w:space="0" w:color="B3C3C3" w:themeColor="accent3" w:themeTint="99"/>
        <w:insideV w:val="single" w:sz="4" w:space="0" w:color="B3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  <w:tblStylePr w:type="neCell">
      <w:tblPr/>
      <w:tcPr>
        <w:tcBorders>
          <w:bottom w:val="single" w:sz="4" w:space="0" w:color="B3C3C3" w:themeColor="accent3" w:themeTint="99"/>
        </w:tcBorders>
      </w:tcPr>
    </w:tblStylePr>
    <w:tblStylePr w:type="nwCell">
      <w:tblPr/>
      <w:tcPr>
        <w:tcBorders>
          <w:bottom w:val="single" w:sz="4" w:space="0" w:color="B3C3C3" w:themeColor="accent3" w:themeTint="99"/>
        </w:tcBorders>
      </w:tcPr>
    </w:tblStylePr>
    <w:tblStylePr w:type="seCell">
      <w:tblPr/>
      <w:tcPr>
        <w:tcBorders>
          <w:top w:val="single" w:sz="4" w:space="0" w:color="B3C3C3" w:themeColor="accent3" w:themeTint="99"/>
        </w:tcBorders>
      </w:tcPr>
    </w:tblStylePr>
    <w:tblStylePr w:type="swCell">
      <w:tblPr/>
      <w:tcPr>
        <w:tcBorders>
          <w:top w:val="single" w:sz="4" w:space="0" w:color="B3C3C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AC2D2" w:themeColor="accent1" w:themeTint="99"/>
        <w:left w:val="single" w:sz="4" w:space="0" w:color="3AC2D2" w:themeColor="accent1" w:themeTint="99"/>
        <w:bottom w:val="single" w:sz="4" w:space="0" w:color="3AC2D2" w:themeColor="accent1" w:themeTint="99"/>
        <w:right w:val="single" w:sz="4" w:space="0" w:color="3AC2D2" w:themeColor="accent1" w:themeTint="99"/>
        <w:insideH w:val="single" w:sz="4" w:space="0" w:color="3AC2D2" w:themeColor="accent1" w:themeTint="99"/>
        <w:insideV w:val="single" w:sz="4" w:space="0" w:color="3AC2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158" w:themeColor="accent1"/>
          <w:left w:val="single" w:sz="4" w:space="0" w:color="145158" w:themeColor="accent1"/>
          <w:bottom w:val="single" w:sz="4" w:space="0" w:color="145158" w:themeColor="accent1"/>
          <w:right w:val="single" w:sz="4" w:space="0" w:color="145158" w:themeColor="accent1"/>
          <w:insideH w:val="nil"/>
          <w:insideV w:val="nil"/>
        </w:tcBorders>
        <w:shd w:val="clear" w:color="auto" w:fill="145158" w:themeFill="accent1"/>
      </w:tcPr>
    </w:tblStylePr>
    <w:tblStylePr w:type="lastRow">
      <w:rPr>
        <w:b/>
        <w:bCs/>
      </w:rPr>
      <w:tblPr/>
      <w:tcPr>
        <w:tcBorders>
          <w:top w:val="double" w:sz="4" w:space="0" w:color="1451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7F7F2" w:themeColor="accent2" w:themeTint="99"/>
        <w:left w:val="single" w:sz="4" w:space="0" w:color="F7F7F2" w:themeColor="accent2" w:themeTint="99"/>
        <w:bottom w:val="single" w:sz="4" w:space="0" w:color="F7F7F2" w:themeColor="accent2" w:themeTint="99"/>
        <w:right w:val="single" w:sz="4" w:space="0" w:color="F7F7F2" w:themeColor="accent2" w:themeTint="99"/>
        <w:insideH w:val="single" w:sz="4" w:space="0" w:color="F7F7F2" w:themeColor="accent2" w:themeTint="99"/>
        <w:insideV w:val="single" w:sz="4" w:space="0" w:color="F7F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F3EB" w:themeColor="accent2"/>
          <w:left w:val="single" w:sz="4" w:space="0" w:color="F3F3EB" w:themeColor="accent2"/>
          <w:bottom w:val="single" w:sz="4" w:space="0" w:color="F3F3EB" w:themeColor="accent2"/>
          <w:right w:val="single" w:sz="4" w:space="0" w:color="F3F3EB" w:themeColor="accent2"/>
          <w:insideH w:val="nil"/>
          <w:insideV w:val="nil"/>
        </w:tcBorders>
        <w:shd w:val="clear" w:color="auto" w:fill="F3F3EB" w:themeFill="accent2"/>
      </w:tcPr>
    </w:tblStylePr>
    <w:tblStylePr w:type="lastRow">
      <w:rPr>
        <w:b/>
        <w:bCs/>
      </w:rPr>
      <w:tblPr/>
      <w:tcPr>
        <w:tcBorders>
          <w:top w:val="double" w:sz="4" w:space="0" w:color="F3F3E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C3C3" w:themeColor="accent3" w:themeTint="99"/>
        <w:left w:val="single" w:sz="4" w:space="0" w:color="B3C3C3" w:themeColor="accent3" w:themeTint="99"/>
        <w:bottom w:val="single" w:sz="4" w:space="0" w:color="B3C3C3" w:themeColor="accent3" w:themeTint="99"/>
        <w:right w:val="single" w:sz="4" w:space="0" w:color="B3C3C3" w:themeColor="accent3" w:themeTint="99"/>
        <w:insideH w:val="single" w:sz="4" w:space="0" w:color="B3C3C3" w:themeColor="accent3" w:themeTint="99"/>
        <w:insideV w:val="single" w:sz="4" w:space="0" w:color="B3C3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9C9C" w:themeColor="accent3"/>
          <w:left w:val="single" w:sz="4" w:space="0" w:color="819C9C" w:themeColor="accent3"/>
          <w:bottom w:val="single" w:sz="4" w:space="0" w:color="819C9C" w:themeColor="accent3"/>
          <w:right w:val="single" w:sz="4" w:space="0" w:color="819C9C" w:themeColor="accent3"/>
          <w:insideH w:val="nil"/>
          <w:insideV w:val="nil"/>
        </w:tcBorders>
        <w:shd w:val="clear" w:color="auto" w:fill="819C9C" w:themeFill="accent3"/>
      </w:tcPr>
    </w:tblStylePr>
    <w:tblStylePr w:type="lastRow">
      <w:rPr>
        <w:b/>
        <w:bCs/>
      </w:rPr>
      <w:tblPr/>
      <w:tcPr>
        <w:tcBorders>
          <w:top w:val="double" w:sz="4" w:space="0" w:color="819C9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E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15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15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15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158" w:themeFill="accent1"/>
      </w:tcPr>
    </w:tblStylePr>
    <w:tblStylePr w:type="band1Vert">
      <w:tblPr/>
      <w:tcPr>
        <w:shd w:val="clear" w:color="auto" w:fill="7BD6E1" w:themeFill="accent1" w:themeFillTint="66"/>
      </w:tcPr>
    </w:tblStylePr>
    <w:tblStylePr w:type="band1Horz">
      <w:tblPr/>
      <w:tcPr>
        <w:shd w:val="clear" w:color="auto" w:fill="7BD6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F3E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F3E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F3E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F3EB" w:themeFill="accent2"/>
      </w:tcPr>
    </w:tblStylePr>
    <w:tblStylePr w:type="band1Vert">
      <w:tblPr/>
      <w:tcPr>
        <w:shd w:val="clear" w:color="auto" w:fill="FAFAF6" w:themeFill="accent2" w:themeFillTint="66"/>
      </w:tcPr>
    </w:tblStylePr>
    <w:tblStylePr w:type="band1Horz">
      <w:tblPr/>
      <w:tcPr>
        <w:shd w:val="clear" w:color="auto" w:fill="FAFA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9C9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9C9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9C9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9C9C" w:themeFill="accent3"/>
      </w:tcPr>
    </w:tblStylePr>
    <w:tblStylePr w:type="band1Vert">
      <w:tblPr/>
      <w:tcPr>
        <w:shd w:val="clear" w:color="auto" w:fill="CCD7D7" w:themeFill="accent3" w:themeFillTint="66"/>
      </w:tcPr>
    </w:tblStylePr>
    <w:tblStylePr w:type="band1Horz">
      <w:tblPr/>
      <w:tcPr>
        <w:shd w:val="clear" w:color="auto" w:fill="CCD7D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F3C41" w:themeColor="accent1" w:themeShade="BF"/>
    </w:rPr>
    <w:tblPr>
      <w:tblStyleRowBandSize w:val="1"/>
      <w:tblStyleColBandSize w:val="1"/>
      <w:tblBorders>
        <w:top w:val="single" w:sz="4" w:space="0" w:color="3AC2D2" w:themeColor="accent1" w:themeTint="99"/>
        <w:left w:val="single" w:sz="4" w:space="0" w:color="3AC2D2" w:themeColor="accent1" w:themeTint="99"/>
        <w:bottom w:val="single" w:sz="4" w:space="0" w:color="3AC2D2" w:themeColor="accent1" w:themeTint="99"/>
        <w:right w:val="single" w:sz="4" w:space="0" w:color="3AC2D2" w:themeColor="accent1" w:themeTint="99"/>
        <w:insideH w:val="single" w:sz="4" w:space="0" w:color="3AC2D2" w:themeColor="accent1" w:themeTint="99"/>
        <w:insideV w:val="single" w:sz="4" w:space="0" w:color="3AC2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AC2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AC2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C6C6A0" w:themeColor="accent2" w:themeShade="BF"/>
    </w:rPr>
    <w:tblPr>
      <w:tblStyleRowBandSize w:val="1"/>
      <w:tblStyleColBandSize w:val="1"/>
      <w:tblBorders>
        <w:top w:val="single" w:sz="4" w:space="0" w:color="F7F7F2" w:themeColor="accent2" w:themeTint="99"/>
        <w:left w:val="single" w:sz="4" w:space="0" w:color="F7F7F2" w:themeColor="accent2" w:themeTint="99"/>
        <w:bottom w:val="single" w:sz="4" w:space="0" w:color="F7F7F2" w:themeColor="accent2" w:themeTint="99"/>
        <w:right w:val="single" w:sz="4" w:space="0" w:color="F7F7F2" w:themeColor="accent2" w:themeTint="99"/>
        <w:insideH w:val="single" w:sz="4" w:space="0" w:color="F7F7F2" w:themeColor="accent2" w:themeTint="99"/>
        <w:insideV w:val="single" w:sz="4" w:space="0" w:color="F7F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5E7777" w:themeColor="accent3" w:themeShade="BF"/>
    </w:rPr>
    <w:tblPr>
      <w:tblStyleRowBandSize w:val="1"/>
      <w:tblStyleColBandSize w:val="1"/>
      <w:tblBorders>
        <w:top w:val="single" w:sz="4" w:space="0" w:color="B3C3C3" w:themeColor="accent3" w:themeTint="99"/>
        <w:left w:val="single" w:sz="4" w:space="0" w:color="B3C3C3" w:themeColor="accent3" w:themeTint="99"/>
        <w:bottom w:val="single" w:sz="4" w:space="0" w:color="B3C3C3" w:themeColor="accent3" w:themeTint="99"/>
        <w:right w:val="single" w:sz="4" w:space="0" w:color="B3C3C3" w:themeColor="accent3" w:themeTint="99"/>
        <w:insideH w:val="single" w:sz="4" w:space="0" w:color="B3C3C3" w:themeColor="accent3" w:themeTint="99"/>
        <w:insideV w:val="single" w:sz="4" w:space="0" w:color="B3C3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F3C41" w:themeColor="accent1" w:themeShade="BF"/>
    </w:rPr>
    <w:tblPr>
      <w:tblStyleRowBandSize w:val="1"/>
      <w:tblStyleColBandSize w:val="1"/>
      <w:tblBorders>
        <w:top w:val="single" w:sz="4" w:space="0" w:color="3AC2D2" w:themeColor="accent1" w:themeTint="99"/>
        <w:left w:val="single" w:sz="4" w:space="0" w:color="3AC2D2" w:themeColor="accent1" w:themeTint="99"/>
        <w:bottom w:val="single" w:sz="4" w:space="0" w:color="3AC2D2" w:themeColor="accent1" w:themeTint="99"/>
        <w:right w:val="single" w:sz="4" w:space="0" w:color="3AC2D2" w:themeColor="accent1" w:themeTint="99"/>
        <w:insideH w:val="single" w:sz="4" w:space="0" w:color="3AC2D2" w:themeColor="accent1" w:themeTint="99"/>
        <w:insideV w:val="single" w:sz="4" w:space="0" w:color="3AC2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  <w:tblStylePr w:type="neCell">
      <w:tblPr/>
      <w:tcPr>
        <w:tcBorders>
          <w:bottom w:val="single" w:sz="4" w:space="0" w:color="3AC2D2" w:themeColor="accent1" w:themeTint="99"/>
        </w:tcBorders>
      </w:tcPr>
    </w:tblStylePr>
    <w:tblStylePr w:type="nwCell">
      <w:tblPr/>
      <w:tcPr>
        <w:tcBorders>
          <w:bottom w:val="single" w:sz="4" w:space="0" w:color="3AC2D2" w:themeColor="accent1" w:themeTint="99"/>
        </w:tcBorders>
      </w:tcPr>
    </w:tblStylePr>
    <w:tblStylePr w:type="seCell">
      <w:tblPr/>
      <w:tcPr>
        <w:tcBorders>
          <w:top w:val="single" w:sz="4" w:space="0" w:color="3AC2D2" w:themeColor="accent1" w:themeTint="99"/>
        </w:tcBorders>
      </w:tcPr>
    </w:tblStylePr>
    <w:tblStylePr w:type="swCell">
      <w:tblPr/>
      <w:tcPr>
        <w:tcBorders>
          <w:top w:val="single" w:sz="4" w:space="0" w:color="3AC2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C6C6A0" w:themeColor="accent2" w:themeShade="BF"/>
    </w:rPr>
    <w:tblPr>
      <w:tblStyleRowBandSize w:val="1"/>
      <w:tblStyleColBandSize w:val="1"/>
      <w:tblBorders>
        <w:top w:val="single" w:sz="4" w:space="0" w:color="F7F7F2" w:themeColor="accent2" w:themeTint="99"/>
        <w:left w:val="single" w:sz="4" w:space="0" w:color="F7F7F2" w:themeColor="accent2" w:themeTint="99"/>
        <w:bottom w:val="single" w:sz="4" w:space="0" w:color="F7F7F2" w:themeColor="accent2" w:themeTint="99"/>
        <w:right w:val="single" w:sz="4" w:space="0" w:color="F7F7F2" w:themeColor="accent2" w:themeTint="99"/>
        <w:insideH w:val="single" w:sz="4" w:space="0" w:color="F7F7F2" w:themeColor="accent2" w:themeTint="99"/>
        <w:insideV w:val="single" w:sz="4" w:space="0" w:color="F7F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  <w:tblStylePr w:type="neCell">
      <w:tblPr/>
      <w:tcPr>
        <w:tcBorders>
          <w:bottom w:val="single" w:sz="4" w:space="0" w:color="F7F7F2" w:themeColor="accent2" w:themeTint="99"/>
        </w:tcBorders>
      </w:tcPr>
    </w:tblStylePr>
    <w:tblStylePr w:type="nwCell">
      <w:tblPr/>
      <w:tcPr>
        <w:tcBorders>
          <w:bottom w:val="single" w:sz="4" w:space="0" w:color="F7F7F2" w:themeColor="accent2" w:themeTint="99"/>
        </w:tcBorders>
      </w:tcPr>
    </w:tblStylePr>
    <w:tblStylePr w:type="seCell">
      <w:tblPr/>
      <w:tcPr>
        <w:tcBorders>
          <w:top w:val="single" w:sz="4" w:space="0" w:color="F7F7F2" w:themeColor="accent2" w:themeTint="99"/>
        </w:tcBorders>
      </w:tcPr>
    </w:tblStylePr>
    <w:tblStylePr w:type="swCell">
      <w:tblPr/>
      <w:tcPr>
        <w:tcBorders>
          <w:top w:val="single" w:sz="4" w:space="0" w:color="F7F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5E7777" w:themeColor="accent3" w:themeShade="BF"/>
    </w:rPr>
    <w:tblPr>
      <w:tblStyleRowBandSize w:val="1"/>
      <w:tblStyleColBandSize w:val="1"/>
      <w:tblBorders>
        <w:top w:val="single" w:sz="4" w:space="0" w:color="B3C3C3" w:themeColor="accent3" w:themeTint="99"/>
        <w:left w:val="single" w:sz="4" w:space="0" w:color="B3C3C3" w:themeColor="accent3" w:themeTint="99"/>
        <w:bottom w:val="single" w:sz="4" w:space="0" w:color="B3C3C3" w:themeColor="accent3" w:themeTint="99"/>
        <w:right w:val="single" w:sz="4" w:space="0" w:color="B3C3C3" w:themeColor="accent3" w:themeTint="99"/>
        <w:insideH w:val="single" w:sz="4" w:space="0" w:color="B3C3C3" w:themeColor="accent3" w:themeTint="99"/>
        <w:insideV w:val="single" w:sz="4" w:space="0" w:color="B3C3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  <w:tblStylePr w:type="neCell">
      <w:tblPr/>
      <w:tcPr>
        <w:tcBorders>
          <w:bottom w:val="single" w:sz="4" w:space="0" w:color="B3C3C3" w:themeColor="accent3" w:themeTint="99"/>
        </w:tcBorders>
      </w:tcPr>
    </w:tblStylePr>
    <w:tblStylePr w:type="nwCell">
      <w:tblPr/>
      <w:tcPr>
        <w:tcBorders>
          <w:bottom w:val="single" w:sz="4" w:space="0" w:color="B3C3C3" w:themeColor="accent3" w:themeTint="99"/>
        </w:tcBorders>
      </w:tcPr>
    </w:tblStylePr>
    <w:tblStylePr w:type="seCell">
      <w:tblPr/>
      <w:tcPr>
        <w:tcBorders>
          <w:top w:val="single" w:sz="4" w:space="0" w:color="B3C3C3" w:themeColor="accent3" w:themeTint="99"/>
        </w:tcBorders>
      </w:tcPr>
    </w:tblStylePr>
    <w:tblStylePr w:type="swCell">
      <w:tblPr/>
      <w:tcPr>
        <w:tcBorders>
          <w:top w:val="single" w:sz="4" w:space="0" w:color="B3C3C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A282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F3C4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F3C4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A282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A282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F3C4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145158" w:themeColor="accent1"/>
        <w:bottom w:val="single" w:sz="4" w:space="10" w:color="145158" w:themeColor="accent1"/>
      </w:pBdr>
      <w:spacing w:before="360" w:after="360"/>
      <w:ind w:left="864" w:right="864"/>
      <w:jc w:val="center"/>
    </w:pPr>
    <w:rPr>
      <w:i/>
      <w:iCs/>
      <w:color w:val="0F3C4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F3C41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F3C4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45158" w:themeColor="accent1"/>
        <w:left w:val="single" w:sz="8" w:space="0" w:color="145158" w:themeColor="accent1"/>
        <w:bottom w:val="single" w:sz="8" w:space="0" w:color="145158" w:themeColor="accent1"/>
        <w:right w:val="single" w:sz="8" w:space="0" w:color="145158" w:themeColor="accent1"/>
        <w:insideH w:val="single" w:sz="8" w:space="0" w:color="145158" w:themeColor="accent1"/>
        <w:insideV w:val="single" w:sz="8" w:space="0" w:color="14515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18" w:space="0" w:color="145158" w:themeColor="accent1"/>
          <w:right w:val="single" w:sz="8" w:space="0" w:color="145158" w:themeColor="accent1"/>
          <w:insideH w:val="nil"/>
          <w:insideV w:val="single" w:sz="8" w:space="0" w:color="14515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  <w:insideH w:val="nil"/>
          <w:insideV w:val="single" w:sz="8" w:space="0" w:color="14515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</w:tcBorders>
      </w:tcPr>
    </w:tblStylePr>
    <w:tblStylePr w:type="band1Vert"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</w:tcBorders>
        <w:shd w:val="clear" w:color="auto" w:fill="AEE6EC" w:themeFill="accent1" w:themeFillTint="3F"/>
      </w:tcPr>
    </w:tblStylePr>
    <w:tblStylePr w:type="band1Horz"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  <w:insideV w:val="single" w:sz="8" w:space="0" w:color="145158" w:themeColor="accent1"/>
        </w:tcBorders>
        <w:shd w:val="clear" w:color="auto" w:fill="AEE6EC" w:themeFill="accent1" w:themeFillTint="3F"/>
      </w:tcPr>
    </w:tblStylePr>
    <w:tblStylePr w:type="band2Horz"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  <w:insideV w:val="single" w:sz="8" w:space="0" w:color="14515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F3EB" w:themeColor="accent2"/>
        <w:left w:val="single" w:sz="8" w:space="0" w:color="F3F3EB" w:themeColor="accent2"/>
        <w:bottom w:val="single" w:sz="8" w:space="0" w:color="F3F3EB" w:themeColor="accent2"/>
        <w:right w:val="single" w:sz="8" w:space="0" w:color="F3F3EB" w:themeColor="accent2"/>
        <w:insideH w:val="single" w:sz="8" w:space="0" w:color="F3F3EB" w:themeColor="accent2"/>
        <w:insideV w:val="single" w:sz="8" w:space="0" w:color="F3F3E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18" w:space="0" w:color="F3F3EB" w:themeColor="accent2"/>
          <w:right w:val="single" w:sz="8" w:space="0" w:color="F3F3EB" w:themeColor="accent2"/>
          <w:insideH w:val="nil"/>
          <w:insideV w:val="single" w:sz="8" w:space="0" w:color="F3F3E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  <w:insideH w:val="nil"/>
          <w:insideV w:val="single" w:sz="8" w:space="0" w:color="F3F3E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</w:tcBorders>
      </w:tcPr>
    </w:tblStylePr>
    <w:tblStylePr w:type="band1Vert"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</w:tcBorders>
        <w:shd w:val="clear" w:color="auto" w:fill="FCFCFA" w:themeFill="accent2" w:themeFillTint="3F"/>
      </w:tcPr>
    </w:tblStylePr>
    <w:tblStylePr w:type="band1Horz"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  <w:insideV w:val="single" w:sz="8" w:space="0" w:color="F3F3EB" w:themeColor="accent2"/>
        </w:tcBorders>
        <w:shd w:val="clear" w:color="auto" w:fill="FCFCFA" w:themeFill="accent2" w:themeFillTint="3F"/>
      </w:tcPr>
    </w:tblStylePr>
    <w:tblStylePr w:type="band2Horz"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  <w:insideV w:val="single" w:sz="8" w:space="0" w:color="F3F3E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19C9C" w:themeColor="accent3"/>
        <w:left w:val="single" w:sz="8" w:space="0" w:color="819C9C" w:themeColor="accent3"/>
        <w:bottom w:val="single" w:sz="8" w:space="0" w:color="819C9C" w:themeColor="accent3"/>
        <w:right w:val="single" w:sz="8" w:space="0" w:color="819C9C" w:themeColor="accent3"/>
        <w:insideH w:val="single" w:sz="8" w:space="0" w:color="819C9C" w:themeColor="accent3"/>
        <w:insideV w:val="single" w:sz="8" w:space="0" w:color="819C9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18" w:space="0" w:color="819C9C" w:themeColor="accent3"/>
          <w:right w:val="single" w:sz="8" w:space="0" w:color="819C9C" w:themeColor="accent3"/>
          <w:insideH w:val="nil"/>
          <w:insideV w:val="single" w:sz="8" w:space="0" w:color="819C9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  <w:insideH w:val="nil"/>
          <w:insideV w:val="single" w:sz="8" w:space="0" w:color="819C9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</w:tcBorders>
      </w:tcPr>
    </w:tblStylePr>
    <w:tblStylePr w:type="band1Vert"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</w:tcBorders>
        <w:shd w:val="clear" w:color="auto" w:fill="DFE6E6" w:themeFill="accent3" w:themeFillTint="3F"/>
      </w:tcPr>
    </w:tblStylePr>
    <w:tblStylePr w:type="band1Horz"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  <w:insideV w:val="single" w:sz="8" w:space="0" w:color="819C9C" w:themeColor="accent3"/>
        </w:tcBorders>
        <w:shd w:val="clear" w:color="auto" w:fill="DFE6E6" w:themeFill="accent3" w:themeFillTint="3F"/>
      </w:tcPr>
    </w:tblStylePr>
    <w:tblStylePr w:type="band2Horz"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  <w:insideV w:val="single" w:sz="8" w:space="0" w:color="819C9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45158" w:themeColor="accent1"/>
        <w:left w:val="single" w:sz="8" w:space="0" w:color="145158" w:themeColor="accent1"/>
        <w:bottom w:val="single" w:sz="8" w:space="0" w:color="145158" w:themeColor="accent1"/>
        <w:right w:val="single" w:sz="8" w:space="0" w:color="14515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1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</w:tcBorders>
      </w:tcPr>
    </w:tblStylePr>
    <w:tblStylePr w:type="band1Horz">
      <w:tblPr/>
      <w:tcPr>
        <w:tcBorders>
          <w:top w:val="single" w:sz="8" w:space="0" w:color="145158" w:themeColor="accent1"/>
          <w:left w:val="single" w:sz="8" w:space="0" w:color="145158" w:themeColor="accent1"/>
          <w:bottom w:val="single" w:sz="8" w:space="0" w:color="145158" w:themeColor="accent1"/>
          <w:right w:val="single" w:sz="8" w:space="0" w:color="14515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F3EB" w:themeColor="accent2"/>
        <w:left w:val="single" w:sz="8" w:space="0" w:color="F3F3EB" w:themeColor="accent2"/>
        <w:bottom w:val="single" w:sz="8" w:space="0" w:color="F3F3EB" w:themeColor="accent2"/>
        <w:right w:val="single" w:sz="8" w:space="0" w:color="F3F3E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F3E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</w:tcBorders>
      </w:tcPr>
    </w:tblStylePr>
    <w:tblStylePr w:type="band1Horz">
      <w:tblPr/>
      <w:tcPr>
        <w:tcBorders>
          <w:top w:val="single" w:sz="8" w:space="0" w:color="F3F3EB" w:themeColor="accent2"/>
          <w:left w:val="single" w:sz="8" w:space="0" w:color="F3F3EB" w:themeColor="accent2"/>
          <w:bottom w:val="single" w:sz="8" w:space="0" w:color="F3F3EB" w:themeColor="accent2"/>
          <w:right w:val="single" w:sz="8" w:space="0" w:color="F3F3E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19C9C" w:themeColor="accent3"/>
        <w:left w:val="single" w:sz="8" w:space="0" w:color="819C9C" w:themeColor="accent3"/>
        <w:bottom w:val="single" w:sz="8" w:space="0" w:color="819C9C" w:themeColor="accent3"/>
        <w:right w:val="single" w:sz="8" w:space="0" w:color="819C9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9C9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</w:tcBorders>
      </w:tcPr>
    </w:tblStylePr>
    <w:tblStylePr w:type="band1Horz">
      <w:tblPr/>
      <w:tcPr>
        <w:tcBorders>
          <w:top w:val="single" w:sz="8" w:space="0" w:color="819C9C" w:themeColor="accent3"/>
          <w:left w:val="single" w:sz="8" w:space="0" w:color="819C9C" w:themeColor="accent3"/>
          <w:bottom w:val="single" w:sz="8" w:space="0" w:color="819C9C" w:themeColor="accent3"/>
          <w:right w:val="single" w:sz="8" w:space="0" w:color="819C9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F3C41" w:themeColor="accent1" w:themeShade="BF"/>
    </w:rPr>
    <w:tblPr>
      <w:tblStyleRowBandSize w:val="1"/>
      <w:tblStyleColBandSize w:val="1"/>
      <w:tblBorders>
        <w:top w:val="single" w:sz="8" w:space="0" w:color="145158" w:themeColor="accent1"/>
        <w:bottom w:val="single" w:sz="8" w:space="0" w:color="14515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158" w:themeColor="accent1"/>
          <w:left w:val="nil"/>
          <w:bottom w:val="single" w:sz="8" w:space="0" w:color="14515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158" w:themeColor="accent1"/>
          <w:left w:val="nil"/>
          <w:bottom w:val="single" w:sz="8" w:space="0" w:color="14515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E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E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C6C6A0" w:themeColor="accent2" w:themeShade="BF"/>
    </w:rPr>
    <w:tblPr>
      <w:tblStyleRowBandSize w:val="1"/>
      <w:tblStyleColBandSize w:val="1"/>
      <w:tblBorders>
        <w:top w:val="single" w:sz="8" w:space="0" w:color="F3F3EB" w:themeColor="accent2"/>
        <w:bottom w:val="single" w:sz="8" w:space="0" w:color="F3F3E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F3EB" w:themeColor="accent2"/>
          <w:left w:val="nil"/>
          <w:bottom w:val="single" w:sz="8" w:space="0" w:color="F3F3E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F3EB" w:themeColor="accent2"/>
          <w:left w:val="nil"/>
          <w:bottom w:val="single" w:sz="8" w:space="0" w:color="F3F3E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C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C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5E7777" w:themeColor="accent3" w:themeShade="BF"/>
    </w:rPr>
    <w:tblPr>
      <w:tblStyleRowBandSize w:val="1"/>
      <w:tblStyleColBandSize w:val="1"/>
      <w:tblBorders>
        <w:top w:val="single" w:sz="8" w:space="0" w:color="819C9C" w:themeColor="accent3"/>
        <w:bottom w:val="single" w:sz="8" w:space="0" w:color="819C9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9C9C" w:themeColor="accent3"/>
          <w:left w:val="nil"/>
          <w:bottom w:val="single" w:sz="8" w:space="0" w:color="819C9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9C9C" w:themeColor="accent3"/>
          <w:left w:val="nil"/>
          <w:bottom w:val="single" w:sz="8" w:space="0" w:color="819C9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E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AC2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AC2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C3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AC2D2" w:themeColor="accent1" w:themeTint="99"/>
        <w:bottom w:val="single" w:sz="4" w:space="0" w:color="3AC2D2" w:themeColor="accent1" w:themeTint="99"/>
        <w:insideH w:val="single" w:sz="4" w:space="0" w:color="3AC2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7F7F2" w:themeColor="accent2" w:themeTint="99"/>
        <w:bottom w:val="single" w:sz="4" w:space="0" w:color="F7F7F2" w:themeColor="accent2" w:themeTint="99"/>
        <w:insideH w:val="single" w:sz="4" w:space="0" w:color="F7F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C3C3" w:themeColor="accent3" w:themeTint="99"/>
        <w:bottom w:val="single" w:sz="4" w:space="0" w:color="B3C3C3" w:themeColor="accent3" w:themeTint="99"/>
        <w:insideH w:val="single" w:sz="4" w:space="0" w:color="B3C3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45158" w:themeColor="accent1"/>
        <w:left w:val="single" w:sz="4" w:space="0" w:color="145158" w:themeColor="accent1"/>
        <w:bottom w:val="single" w:sz="4" w:space="0" w:color="145158" w:themeColor="accent1"/>
        <w:right w:val="single" w:sz="4" w:space="0" w:color="14515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158" w:themeFill="accent1"/>
      </w:tcPr>
    </w:tblStylePr>
    <w:tblStylePr w:type="lastRow">
      <w:rPr>
        <w:b/>
        <w:bCs/>
      </w:rPr>
      <w:tblPr/>
      <w:tcPr>
        <w:tcBorders>
          <w:top w:val="double" w:sz="4" w:space="0" w:color="14515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158" w:themeColor="accent1"/>
          <w:right w:val="single" w:sz="4" w:space="0" w:color="145158" w:themeColor="accent1"/>
        </w:tcBorders>
      </w:tcPr>
    </w:tblStylePr>
    <w:tblStylePr w:type="band1Horz">
      <w:tblPr/>
      <w:tcPr>
        <w:tcBorders>
          <w:top w:val="single" w:sz="4" w:space="0" w:color="145158" w:themeColor="accent1"/>
          <w:bottom w:val="single" w:sz="4" w:space="0" w:color="14515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158" w:themeColor="accent1"/>
          <w:left w:val="nil"/>
        </w:tcBorders>
      </w:tcPr>
    </w:tblStylePr>
    <w:tblStylePr w:type="swCell">
      <w:tblPr/>
      <w:tcPr>
        <w:tcBorders>
          <w:top w:val="double" w:sz="4" w:space="0" w:color="14515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EB" w:themeColor="accent2"/>
        <w:left w:val="single" w:sz="4" w:space="0" w:color="F3F3EB" w:themeColor="accent2"/>
        <w:bottom w:val="single" w:sz="4" w:space="0" w:color="F3F3EB" w:themeColor="accent2"/>
        <w:right w:val="single" w:sz="4" w:space="0" w:color="F3F3E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F3EB" w:themeFill="accent2"/>
      </w:tcPr>
    </w:tblStylePr>
    <w:tblStylePr w:type="lastRow">
      <w:rPr>
        <w:b/>
        <w:bCs/>
      </w:rPr>
      <w:tblPr/>
      <w:tcPr>
        <w:tcBorders>
          <w:top w:val="double" w:sz="4" w:space="0" w:color="F3F3E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F3EB" w:themeColor="accent2"/>
          <w:right w:val="single" w:sz="4" w:space="0" w:color="F3F3EB" w:themeColor="accent2"/>
        </w:tcBorders>
      </w:tcPr>
    </w:tblStylePr>
    <w:tblStylePr w:type="band1Horz">
      <w:tblPr/>
      <w:tcPr>
        <w:tcBorders>
          <w:top w:val="single" w:sz="4" w:space="0" w:color="F3F3EB" w:themeColor="accent2"/>
          <w:bottom w:val="single" w:sz="4" w:space="0" w:color="F3F3E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F3EB" w:themeColor="accent2"/>
          <w:left w:val="nil"/>
        </w:tcBorders>
      </w:tcPr>
    </w:tblStylePr>
    <w:tblStylePr w:type="swCell">
      <w:tblPr/>
      <w:tcPr>
        <w:tcBorders>
          <w:top w:val="double" w:sz="4" w:space="0" w:color="F3F3E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19C9C" w:themeColor="accent3"/>
        <w:left w:val="single" w:sz="4" w:space="0" w:color="819C9C" w:themeColor="accent3"/>
        <w:bottom w:val="single" w:sz="4" w:space="0" w:color="819C9C" w:themeColor="accent3"/>
        <w:right w:val="single" w:sz="4" w:space="0" w:color="819C9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9C9C" w:themeFill="accent3"/>
      </w:tcPr>
    </w:tblStylePr>
    <w:tblStylePr w:type="lastRow">
      <w:rPr>
        <w:b/>
        <w:bCs/>
      </w:rPr>
      <w:tblPr/>
      <w:tcPr>
        <w:tcBorders>
          <w:top w:val="double" w:sz="4" w:space="0" w:color="819C9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9C9C" w:themeColor="accent3"/>
          <w:right w:val="single" w:sz="4" w:space="0" w:color="819C9C" w:themeColor="accent3"/>
        </w:tcBorders>
      </w:tcPr>
    </w:tblStylePr>
    <w:tblStylePr w:type="band1Horz">
      <w:tblPr/>
      <w:tcPr>
        <w:tcBorders>
          <w:top w:val="single" w:sz="4" w:space="0" w:color="819C9C" w:themeColor="accent3"/>
          <w:bottom w:val="single" w:sz="4" w:space="0" w:color="819C9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9C9C" w:themeColor="accent3"/>
          <w:left w:val="nil"/>
        </w:tcBorders>
      </w:tcPr>
    </w:tblStylePr>
    <w:tblStylePr w:type="swCell">
      <w:tblPr/>
      <w:tcPr>
        <w:tcBorders>
          <w:top w:val="double" w:sz="4" w:space="0" w:color="819C9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AC2D2" w:themeColor="accent1" w:themeTint="99"/>
        <w:left w:val="single" w:sz="4" w:space="0" w:color="3AC2D2" w:themeColor="accent1" w:themeTint="99"/>
        <w:bottom w:val="single" w:sz="4" w:space="0" w:color="3AC2D2" w:themeColor="accent1" w:themeTint="99"/>
        <w:right w:val="single" w:sz="4" w:space="0" w:color="3AC2D2" w:themeColor="accent1" w:themeTint="99"/>
        <w:insideH w:val="single" w:sz="4" w:space="0" w:color="3AC2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158" w:themeColor="accent1"/>
          <w:left w:val="single" w:sz="4" w:space="0" w:color="145158" w:themeColor="accent1"/>
          <w:bottom w:val="single" w:sz="4" w:space="0" w:color="145158" w:themeColor="accent1"/>
          <w:right w:val="single" w:sz="4" w:space="0" w:color="145158" w:themeColor="accent1"/>
          <w:insideH w:val="nil"/>
        </w:tcBorders>
        <w:shd w:val="clear" w:color="auto" w:fill="145158" w:themeFill="accent1"/>
      </w:tcPr>
    </w:tblStylePr>
    <w:tblStylePr w:type="lastRow">
      <w:rPr>
        <w:b/>
        <w:bCs/>
      </w:rPr>
      <w:tblPr/>
      <w:tcPr>
        <w:tcBorders>
          <w:top w:val="double" w:sz="4" w:space="0" w:color="3AC2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7F7F2" w:themeColor="accent2" w:themeTint="99"/>
        <w:left w:val="single" w:sz="4" w:space="0" w:color="F7F7F2" w:themeColor="accent2" w:themeTint="99"/>
        <w:bottom w:val="single" w:sz="4" w:space="0" w:color="F7F7F2" w:themeColor="accent2" w:themeTint="99"/>
        <w:right w:val="single" w:sz="4" w:space="0" w:color="F7F7F2" w:themeColor="accent2" w:themeTint="99"/>
        <w:insideH w:val="single" w:sz="4" w:space="0" w:color="F7F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F3EB" w:themeColor="accent2"/>
          <w:left w:val="single" w:sz="4" w:space="0" w:color="F3F3EB" w:themeColor="accent2"/>
          <w:bottom w:val="single" w:sz="4" w:space="0" w:color="F3F3EB" w:themeColor="accent2"/>
          <w:right w:val="single" w:sz="4" w:space="0" w:color="F3F3EB" w:themeColor="accent2"/>
          <w:insideH w:val="nil"/>
        </w:tcBorders>
        <w:shd w:val="clear" w:color="auto" w:fill="F3F3EB" w:themeFill="accent2"/>
      </w:tcPr>
    </w:tblStylePr>
    <w:tblStylePr w:type="lastRow">
      <w:rPr>
        <w:b/>
        <w:bCs/>
      </w:rPr>
      <w:tblPr/>
      <w:tcPr>
        <w:tcBorders>
          <w:top w:val="double" w:sz="4" w:space="0" w:color="F7F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C3C3" w:themeColor="accent3" w:themeTint="99"/>
        <w:left w:val="single" w:sz="4" w:space="0" w:color="B3C3C3" w:themeColor="accent3" w:themeTint="99"/>
        <w:bottom w:val="single" w:sz="4" w:space="0" w:color="B3C3C3" w:themeColor="accent3" w:themeTint="99"/>
        <w:right w:val="single" w:sz="4" w:space="0" w:color="B3C3C3" w:themeColor="accent3" w:themeTint="99"/>
        <w:insideH w:val="single" w:sz="4" w:space="0" w:color="B3C3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9C9C" w:themeColor="accent3"/>
          <w:left w:val="single" w:sz="4" w:space="0" w:color="819C9C" w:themeColor="accent3"/>
          <w:bottom w:val="single" w:sz="4" w:space="0" w:color="819C9C" w:themeColor="accent3"/>
          <w:right w:val="single" w:sz="4" w:space="0" w:color="819C9C" w:themeColor="accent3"/>
          <w:insideH w:val="nil"/>
        </w:tcBorders>
        <w:shd w:val="clear" w:color="auto" w:fill="819C9C" w:themeFill="accent3"/>
      </w:tcPr>
    </w:tblStylePr>
    <w:tblStylePr w:type="lastRow">
      <w:rPr>
        <w:b/>
        <w:bCs/>
      </w:rPr>
      <w:tblPr/>
      <w:tcPr>
        <w:tcBorders>
          <w:top w:val="double" w:sz="4" w:space="0" w:color="B3C3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158" w:themeColor="accent1"/>
        <w:left w:val="single" w:sz="24" w:space="0" w:color="145158" w:themeColor="accent1"/>
        <w:bottom w:val="single" w:sz="24" w:space="0" w:color="145158" w:themeColor="accent1"/>
        <w:right w:val="single" w:sz="24" w:space="0" w:color="145158" w:themeColor="accent1"/>
      </w:tblBorders>
    </w:tblPr>
    <w:tcPr>
      <w:shd w:val="clear" w:color="auto" w:fill="14515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F3EB" w:themeColor="accent2"/>
        <w:left w:val="single" w:sz="24" w:space="0" w:color="F3F3EB" w:themeColor="accent2"/>
        <w:bottom w:val="single" w:sz="24" w:space="0" w:color="F3F3EB" w:themeColor="accent2"/>
        <w:right w:val="single" w:sz="24" w:space="0" w:color="F3F3EB" w:themeColor="accent2"/>
      </w:tblBorders>
    </w:tblPr>
    <w:tcPr>
      <w:shd w:val="clear" w:color="auto" w:fill="F3F3E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9C9C" w:themeColor="accent3"/>
        <w:left w:val="single" w:sz="24" w:space="0" w:color="819C9C" w:themeColor="accent3"/>
        <w:bottom w:val="single" w:sz="24" w:space="0" w:color="819C9C" w:themeColor="accent3"/>
        <w:right w:val="single" w:sz="24" w:space="0" w:color="819C9C" w:themeColor="accent3"/>
      </w:tblBorders>
    </w:tblPr>
    <w:tcPr>
      <w:shd w:val="clear" w:color="auto" w:fill="819C9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F3C41" w:themeColor="accent1" w:themeShade="BF"/>
    </w:rPr>
    <w:tblPr>
      <w:tblStyleRowBandSize w:val="1"/>
      <w:tblStyleColBandSize w:val="1"/>
      <w:tblBorders>
        <w:top w:val="single" w:sz="4" w:space="0" w:color="145158" w:themeColor="accent1"/>
        <w:bottom w:val="single" w:sz="4" w:space="0" w:color="14515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15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1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C6C6A0" w:themeColor="accent2" w:themeShade="BF"/>
    </w:rPr>
    <w:tblPr>
      <w:tblStyleRowBandSize w:val="1"/>
      <w:tblStyleColBandSize w:val="1"/>
      <w:tblBorders>
        <w:top w:val="single" w:sz="4" w:space="0" w:color="F3F3EB" w:themeColor="accent2"/>
        <w:bottom w:val="single" w:sz="4" w:space="0" w:color="F3F3E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F3E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F3E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5E7777" w:themeColor="accent3" w:themeShade="BF"/>
    </w:rPr>
    <w:tblPr>
      <w:tblStyleRowBandSize w:val="1"/>
      <w:tblStyleColBandSize w:val="1"/>
      <w:tblBorders>
        <w:top w:val="single" w:sz="4" w:space="0" w:color="819C9C" w:themeColor="accent3"/>
        <w:bottom w:val="single" w:sz="4" w:space="0" w:color="819C9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9C9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9C9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F3C4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15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15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15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15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EAF0" w:themeFill="accent1" w:themeFillTint="33"/>
      </w:tcPr>
    </w:tblStylePr>
    <w:tblStylePr w:type="band1Horz">
      <w:tblPr/>
      <w:tcPr>
        <w:shd w:val="clear" w:color="auto" w:fill="BDEA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C6C6A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F3E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F3E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F3E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F3E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FCFA" w:themeFill="accent2" w:themeFillTint="33"/>
      </w:tcPr>
    </w:tblStylePr>
    <w:tblStylePr w:type="band1Horz">
      <w:tblPr/>
      <w:tcPr>
        <w:shd w:val="clear" w:color="auto" w:fill="FCFC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5E77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9C9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9C9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9C9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9C9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EBEB" w:themeFill="accent3" w:themeFillTint="33"/>
      </w:tcPr>
    </w:tblStylePr>
    <w:tblStylePr w:type="band1Horz">
      <w:tblPr/>
      <w:tcPr>
        <w:shd w:val="clear" w:color="auto" w:fill="E5EB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9CAA" w:themeColor="accent1" w:themeTint="BF"/>
        <w:left w:val="single" w:sz="8" w:space="0" w:color="269CAA" w:themeColor="accent1" w:themeTint="BF"/>
        <w:bottom w:val="single" w:sz="8" w:space="0" w:color="269CAA" w:themeColor="accent1" w:themeTint="BF"/>
        <w:right w:val="single" w:sz="8" w:space="0" w:color="269CAA" w:themeColor="accent1" w:themeTint="BF"/>
        <w:insideH w:val="single" w:sz="8" w:space="0" w:color="269CAA" w:themeColor="accent1" w:themeTint="BF"/>
        <w:insideV w:val="single" w:sz="8" w:space="0" w:color="269CAA" w:themeColor="accent1" w:themeTint="BF"/>
      </w:tblBorders>
    </w:tblPr>
    <w:tcPr>
      <w:shd w:val="clear" w:color="auto" w:fill="AEE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69CA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CCDA" w:themeFill="accent1" w:themeFillTint="7F"/>
      </w:tcPr>
    </w:tblStylePr>
    <w:tblStylePr w:type="band1Horz">
      <w:tblPr/>
      <w:tcPr>
        <w:shd w:val="clear" w:color="auto" w:fill="5BCC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6F6F0" w:themeColor="accent2" w:themeTint="BF"/>
        <w:left w:val="single" w:sz="8" w:space="0" w:color="F6F6F0" w:themeColor="accent2" w:themeTint="BF"/>
        <w:bottom w:val="single" w:sz="8" w:space="0" w:color="F6F6F0" w:themeColor="accent2" w:themeTint="BF"/>
        <w:right w:val="single" w:sz="8" w:space="0" w:color="F6F6F0" w:themeColor="accent2" w:themeTint="BF"/>
        <w:insideH w:val="single" w:sz="8" w:space="0" w:color="F6F6F0" w:themeColor="accent2" w:themeTint="BF"/>
        <w:insideV w:val="single" w:sz="8" w:space="0" w:color="F6F6F0" w:themeColor="accent2" w:themeTint="BF"/>
      </w:tblBorders>
    </w:tblPr>
    <w:tcPr>
      <w:shd w:val="clear" w:color="auto" w:fill="FCFC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6F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5" w:themeFill="accent2" w:themeFillTint="7F"/>
      </w:tcPr>
    </w:tblStylePr>
    <w:tblStylePr w:type="band1Horz">
      <w:tblPr/>
      <w:tcPr>
        <w:shd w:val="clear" w:color="auto" w:fill="F9F9F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0B4B4" w:themeColor="accent3" w:themeTint="BF"/>
        <w:left w:val="single" w:sz="8" w:space="0" w:color="A0B4B4" w:themeColor="accent3" w:themeTint="BF"/>
        <w:bottom w:val="single" w:sz="8" w:space="0" w:color="A0B4B4" w:themeColor="accent3" w:themeTint="BF"/>
        <w:right w:val="single" w:sz="8" w:space="0" w:color="A0B4B4" w:themeColor="accent3" w:themeTint="BF"/>
        <w:insideH w:val="single" w:sz="8" w:space="0" w:color="A0B4B4" w:themeColor="accent3" w:themeTint="BF"/>
        <w:insideV w:val="single" w:sz="8" w:space="0" w:color="A0B4B4" w:themeColor="accent3" w:themeTint="BF"/>
      </w:tblBorders>
    </w:tblPr>
    <w:tcPr>
      <w:shd w:val="clear" w:color="auto" w:fill="DFE6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B4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CD" w:themeFill="accent3" w:themeFillTint="7F"/>
      </w:tcPr>
    </w:tblStylePr>
    <w:tblStylePr w:type="band1Horz">
      <w:tblPr/>
      <w:tcPr>
        <w:shd w:val="clear" w:color="auto" w:fill="C0CDC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5158" w:themeColor="accent1"/>
        <w:left w:val="single" w:sz="8" w:space="0" w:color="145158" w:themeColor="accent1"/>
        <w:bottom w:val="single" w:sz="8" w:space="0" w:color="145158" w:themeColor="accent1"/>
        <w:right w:val="single" w:sz="8" w:space="0" w:color="145158" w:themeColor="accent1"/>
        <w:insideH w:val="single" w:sz="8" w:space="0" w:color="145158" w:themeColor="accent1"/>
        <w:insideV w:val="single" w:sz="8" w:space="0" w:color="145158" w:themeColor="accent1"/>
      </w:tblBorders>
    </w:tblPr>
    <w:tcPr>
      <w:shd w:val="clear" w:color="auto" w:fill="AEE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0" w:themeFill="accent1" w:themeFillTint="33"/>
      </w:tcPr>
    </w:tblStylePr>
    <w:tblStylePr w:type="band1Vert">
      <w:tblPr/>
      <w:tcPr>
        <w:shd w:val="clear" w:color="auto" w:fill="5BCCDA" w:themeFill="accent1" w:themeFillTint="7F"/>
      </w:tcPr>
    </w:tblStylePr>
    <w:tblStylePr w:type="band1Horz">
      <w:tblPr/>
      <w:tcPr>
        <w:tcBorders>
          <w:insideH w:val="single" w:sz="6" w:space="0" w:color="145158" w:themeColor="accent1"/>
          <w:insideV w:val="single" w:sz="6" w:space="0" w:color="145158" w:themeColor="accent1"/>
        </w:tcBorders>
        <w:shd w:val="clear" w:color="auto" w:fill="5BCC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F3EB" w:themeColor="accent2"/>
        <w:left w:val="single" w:sz="8" w:space="0" w:color="F3F3EB" w:themeColor="accent2"/>
        <w:bottom w:val="single" w:sz="8" w:space="0" w:color="F3F3EB" w:themeColor="accent2"/>
        <w:right w:val="single" w:sz="8" w:space="0" w:color="F3F3EB" w:themeColor="accent2"/>
        <w:insideH w:val="single" w:sz="8" w:space="0" w:color="F3F3EB" w:themeColor="accent2"/>
        <w:insideV w:val="single" w:sz="8" w:space="0" w:color="F3F3EB" w:themeColor="accent2"/>
      </w:tblBorders>
    </w:tblPr>
    <w:tcPr>
      <w:shd w:val="clear" w:color="auto" w:fill="FCFC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A" w:themeFill="accent2" w:themeFillTint="33"/>
      </w:tcPr>
    </w:tblStylePr>
    <w:tblStylePr w:type="band1Vert">
      <w:tblPr/>
      <w:tcPr>
        <w:shd w:val="clear" w:color="auto" w:fill="F9F9F5" w:themeFill="accent2" w:themeFillTint="7F"/>
      </w:tcPr>
    </w:tblStylePr>
    <w:tblStylePr w:type="band1Horz">
      <w:tblPr/>
      <w:tcPr>
        <w:tcBorders>
          <w:insideH w:val="single" w:sz="6" w:space="0" w:color="F3F3EB" w:themeColor="accent2"/>
          <w:insideV w:val="single" w:sz="6" w:space="0" w:color="F3F3EB" w:themeColor="accent2"/>
        </w:tcBorders>
        <w:shd w:val="clear" w:color="auto" w:fill="F9F9F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9C9C" w:themeColor="accent3"/>
        <w:left w:val="single" w:sz="8" w:space="0" w:color="819C9C" w:themeColor="accent3"/>
        <w:bottom w:val="single" w:sz="8" w:space="0" w:color="819C9C" w:themeColor="accent3"/>
        <w:right w:val="single" w:sz="8" w:space="0" w:color="819C9C" w:themeColor="accent3"/>
        <w:insideH w:val="single" w:sz="8" w:space="0" w:color="819C9C" w:themeColor="accent3"/>
        <w:insideV w:val="single" w:sz="8" w:space="0" w:color="819C9C" w:themeColor="accent3"/>
      </w:tblBorders>
    </w:tblPr>
    <w:tcPr>
      <w:shd w:val="clear" w:color="auto" w:fill="DFE6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EB" w:themeFill="accent3" w:themeFillTint="33"/>
      </w:tcPr>
    </w:tblStylePr>
    <w:tblStylePr w:type="band1Vert">
      <w:tblPr/>
      <w:tcPr>
        <w:shd w:val="clear" w:color="auto" w:fill="C0CDCD" w:themeFill="accent3" w:themeFillTint="7F"/>
      </w:tcPr>
    </w:tblStylePr>
    <w:tblStylePr w:type="band1Horz">
      <w:tblPr/>
      <w:tcPr>
        <w:tcBorders>
          <w:insideH w:val="single" w:sz="6" w:space="0" w:color="819C9C" w:themeColor="accent3"/>
          <w:insideV w:val="single" w:sz="6" w:space="0" w:color="819C9C" w:themeColor="accent3"/>
        </w:tcBorders>
        <w:shd w:val="clear" w:color="auto" w:fill="C0CD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E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15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15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15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15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CC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CC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C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F3E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F3E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F3E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F3E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9F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9F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9C9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9C9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9C9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9C9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CD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CDC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45158" w:themeColor="accent1"/>
        <w:bottom w:val="single" w:sz="8" w:space="0" w:color="14515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158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5158" w:themeColor="accent1"/>
          <w:bottom w:val="single" w:sz="8" w:space="0" w:color="1451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158" w:themeColor="accent1"/>
          <w:bottom w:val="single" w:sz="8" w:space="0" w:color="145158" w:themeColor="accent1"/>
        </w:tcBorders>
      </w:tcPr>
    </w:tblStylePr>
    <w:tblStylePr w:type="band1Vert">
      <w:tblPr/>
      <w:tcPr>
        <w:shd w:val="clear" w:color="auto" w:fill="AEE6EC" w:themeFill="accent1" w:themeFillTint="3F"/>
      </w:tcPr>
    </w:tblStylePr>
    <w:tblStylePr w:type="band1Horz">
      <w:tblPr/>
      <w:tcPr>
        <w:shd w:val="clear" w:color="auto" w:fill="AEE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F3EB" w:themeColor="accent2"/>
        <w:bottom w:val="single" w:sz="8" w:space="0" w:color="F3F3E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F3E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3F3EB" w:themeColor="accent2"/>
          <w:bottom w:val="single" w:sz="8" w:space="0" w:color="F3F3E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F3EB" w:themeColor="accent2"/>
          <w:bottom w:val="single" w:sz="8" w:space="0" w:color="F3F3EB" w:themeColor="accent2"/>
        </w:tcBorders>
      </w:tcPr>
    </w:tblStylePr>
    <w:tblStylePr w:type="band1Vert">
      <w:tblPr/>
      <w:tcPr>
        <w:shd w:val="clear" w:color="auto" w:fill="FCFCFA" w:themeFill="accent2" w:themeFillTint="3F"/>
      </w:tcPr>
    </w:tblStylePr>
    <w:tblStylePr w:type="band1Horz">
      <w:tblPr/>
      <w:tcPr>
        <w:shd w:val="clear" w:color="auto" w:fill="FCFC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9C9C" w:themeColor="accent3"/>
        <w:bottom w:val="single" w:sz="8" w:space="0" w:color="819C9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9C9C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19C9C" w:themeColor="accent3"/>
          <w:bottom w:val="single" w:sz="8" w:space="0" w:color="819C9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9C9C" w:themeColor="accent3"/>
          <w:bottom w:val="single" w:sz="8" w:space="0" w:color="819C9C" w:themeColor="accent3"/>
        </w:tcBorders>
      </w:tcPr>
    </w:tblStylePr>
    <w:tblStylePr w:type="band1Vert">
      <w:tblPr/>
      <w:tcPr>
        <w:shd w:val="clear" w:color="auto" w:fill="DFE6E6" w:themeFill="accent3" w:themeFillTint="3F"/>
      </w:tcPr>
    </w:tblStylePr>
    <w:tblStylePr w:type="band1Horz">
      <w:tblPr/>
      <w:tcPr>
        <w:shd w:val="clear" w:color="auto" w:fill="DFE6E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5158" w:themeColor="accent1"/>
        <w:left w:val="single" w:sz="8" w:space="0" w:color="145158" w:themeColor="accent1"/>
        <w:bottom w:val="single" w:sz="8" w:space="0" w:color="145158" w:themeColor="accent1"/>
        <w:right w:val="single" w:sz="8" w:space="0" w:color="14515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15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15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15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E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E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F3EB" w:themeColor="accent2"/>
        <w:left w:val="single" w:sz="8" w:space="0" w:color="F3F3EB" w:themeColor="accent2"/>
        <w:bottom w:val="single" w:sz="8" w:space="0" w:color="F3F3EB" w:themeColor="accent2"/>
        <w:right w:val="single" w:sz="8" w:space="0" w:color="F3F3E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F3E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F3E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F3E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C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C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9C9C" w:themeColor="accent3"/>
        <w:left w:val="single" w:sz="8" w:space="0" w:color="819C9C" w:themeColor="accent3"/>
        <w:bottom w:val="single" w:sz="8" w:space="0" w:color="819C9C" w:themeColor="accent3"/>
        <w:right w:val="single" w:sz="8" w:space="0" w:color="819C9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9C9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9C9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9C9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9CAA" w:themeColor="accent1" w:themeTint="BF"/>
        <w:left w:val="single" w:sz="8" w:space="0" w:color="269CAA" w:themeColor="accent1" w:themeTint="BF"/>
        <w:bottom w:val="single" w:sz="8" w:space="0" w:color="269CAA" w:themeColor="accent1" w:themeTint="BF"/>
        <w:right w:val="single" w:sz="8" w:space="0" w:color="269CAA" w:themeColor="accent1" w:themeTint="BF"/>
        <w:insideH w:val="single" w:sz="8" w:space="0" w:color="269CA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69CAA" w:themeColor="accent1" w:themeTint="BF"/>
          <w:left w:val="single" w:sz="8" w:space="0" w:color="269CAA" w:themeColor="accent1" w:themeTint="BF"/>
          <w:bottom w:val="single" w:sz="8" w:space="0" w:color="269CAA" w:themeColor="accent1" w:themeTint="BF"/>
          <w:right w:val="single" w:sz="8" w:space="0" w:color="269CAA" w:themeColor="accent1" w:themeTint="BF"/>
          <w:insideH w:val="nil"/>
          <w:insideV w:val="nil"/>
        </w:tcBorders>
        <w:shd w:val="clear" w:color="auto" w:fill="1451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9CAA" w:themeColor="accent1" w:themeTint="BF"/>
          <w:left w:val="single" w:sz="8" w:space="0" w:color="269CAA" w:themeColor="accent1" w:themeTint="BF"/>
          <w:bottom w:val="single" w:sz="8" w:space="0" w:color="269CAA" w:themeColor="accent1" w:themeTint="BF"/>
          <w:right w:val="single" w:sz="8" w:space="0" w:color="269CA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E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6F6F0" w:themeColor="accent2" w:themeTint="BF"/>
        <w:left w:val="single" w:sz="8" w:space="0" w:color="F6F6F0" w:themeColor="accent2" w:themeTint="BF"/>
        <w:bottom w:val="single" w:sz="8" w:space="0" w:color="F6F6F0" w:themeColor="accent2" w:themeTint="BF"/>
        <w:right w:val="single" w:sz="8" w:space="0" w:color="F6F6F0" w:themeColor="accent2" w:themeTint="BF"/>
        <w:insideH w:val="single" w:sz="8" w:space="0" w:color="F6F6F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6F0" w:themeColor="accent2" w:themeTint="BF"/>
          <w:left w:val="single" w:sz="8" w:space="0" w:color="F6F6F0" w:themeColor="accent2" w:themeTint="BF"/>
          <w:bottom w:val="single" w:sz="8" w:space="0" w:color="F6F6F0" w:themeColor="accent2" w:themeTint="BF"/>
          <w:right w:val="single" w:sz="8" w:space="0" w:color="F6F6F0" w:themeColor="accent2" w:themeTint="BF"/>
          <w:insideH w:val="nil"/>
          <w:insideV w:val="nil"/>
        </w:tcBorders>
        <w:shd w:val="clear" w:color="auto" w:fill="F3F3E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6F0" w:themeColor="accent2" w:themeTint="BF"/>
          <w:left w:val="single" w:sz="8" w:space="0" w:color="F6F6F0" w:themeColor="accent2" w:themeTint="BF"/>
          <w:bottom w:val="single" w:sz="8" w:space="0" w:color="F6F6F0" w:themeColor="accent2" w:themeTint="BF"/>
          <w:right w:val="single" w:sz="8" w:space="0" w:color="F6F6F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C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0B4B4" w:themeColor="accent3" w:themeTint="BF"/>
        <w:left w:val="single" w:sz="8" w:space="0" w:color="A0B4B4" w:themeColor="accent3" w:themeTint="BF"/>
        <w:bottom w:val="single" w:sz="8" w:space="0" w:color="A0B4B4" w:themeColor="accent3" w:themeTint="BF"/>
        <w:right w:val="single" w:sz="8" w:space="0" w:color="A0B4B4" w:themeColor="accent3" w:themeTint="BF"/>
        <w:insideH w:val="single" w:sz="8" w:space="0" w:color="A0B4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B4B4" w:themeColor="accent3" w:themeTint="BF"/>
          <w:left w:val="single" w:sz="8" w:space="0" w:color="A0B4B4" w:themeColor="accent3" w:themeTint="BF"/>
          <w:bottom w:val="single" w:sz="8" w:space="0" w:color="A0B4B4" w:themeColor="accent3" w:themeTint="BF"/>
          <w:right w:val="single" w:sz="8" w:space="0" w:color="A0B4B4" w:themeColor="accent3" w:themeTint="BF"/>
          <w:insideH w:val="nil"/>
          <w:insideV w:val="nil"/>
        </w:tcBorders>
        <w:shd w:val="clear" w:color="auto" w:fill="819C9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B4B4" w:themeColor="accent3" w:themeTint="BF"/>
          <w:left w:val="single" w:sz="8" w:space="0" w:color="A0B4B4" w:themeColor="accent3" w:themeTint="BF"/>
          <w:bottom w:val="single" w:sz="8" w:space="0" w:color="A0B4B4" w:themeColor="accent3" w:themeTint="BF"/>
          <w:right w:val="single" w:sz="8" w:space="0" w:color="A0B4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15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515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15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F3E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E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F3E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9C9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9C9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9C9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F3C4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\AppData\Roaming\Microsoft\Templates\Organic%20shap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45158"/>
      </a:accent1>
      <a:accent2>
        <a:srgbClr val="F3F3EB"/>
      </a:accent2>
      <a:accent3>
        <a:srgbClr val="819C9C"/>
      </a:accent3>
      <a:accent4>
        <a:srgbClr val="FCEA10"/>
      </a:accent4>
      <a:accent5>
        <a:srgbClr val="FFFFFF"/>
      </a:accent5>
      <a:accent6>
        <a:srgbClr val="FFFFFF"/>
      </a:accent6>
      <a:hlink>
        <a:srgbClr val="D5DCDC"/>
      </a:hlink>
      <a:folHlink>
        <a:srgbClr val="D6DCD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1CCC28-F6E8-4170-9120-7377FC53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</dc:creator>
  <cp:lastModifiedBy>Nina</cp:lastModifiedBy>
  <cp:revision>2</cp:revision>
  <dcterms:created xsi:type="dcterms:W3CDTF">2025-07-03T13:45:00Z</dcterms:created>
  <dcterms:modified xsi:type="dcterms:W3CDTF">2025-07-03T14:58:00Z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